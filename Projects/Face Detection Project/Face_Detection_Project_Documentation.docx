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87B" w:rsidRPr="00DC5E6D" w:rsidRDefault="00DC5E6D" w:rsidP="00DC5E6D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Face Detection Project Documentation</w:t>
      </w:r>
    </w:p>
    <w:p w:rsidR="00A4687B" w:rsidRPr="00DC5E6D" w:rsidRDefault="00DC5E6D" w:rsidP="00DC5E6D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1. Introduction</w:t>
      </w:r>
    </w:p>
    <w:p w:rsidR="00A4687B" w:rsidRPr="00DC5E6D" w:rsidRDefault="00DC5E6D" w:rsidP="00DC5E6D">
      <w:pPr>
        <w:jc w:val="both"/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This project implements real-time face detection using Python and OpenCV. The application captures video input from a webcam, detects faces in each frame using a pre-trained Haar Cascade classifier, and</w:t>
      </w:r>
      <w:r w:rsidRPr="00DC5E6D">
        <w:rPr>
          <w:rFonts w:ascii="Times New Roman" w:hAnsi="Times New Roman" w:cs="Times New Roman"/>
          <w:color w:val="000000" w:themeColor="text1"/>
        </w:rPr>
        <w:t xml:space="preserve"> highlights the detected faces with bounding boxes.</w:t>
      </w:r>
    </w:p>
    <w:p w:rsidR="00A4687B" w:rsidRPr="00DC5E6D" w:rsidRDefault="00DC5E6D" w:rsidP="00DC5E6D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2. Objective</w:t>
      </w:r>
    </w:p>
    <w:p w:rsidR="00A4687B" w:rsidRPr="00DC5E6D" w:rsidRDefault="00DC5E6D" w:rsidP="00DC5E6D">
      <w:pPr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The primary goal of this project is to:</w:t>
      </w:r>
      <w:r w:rsidRPr="00DC5E6D">
        <w:rPr>
          <w:rFonts w:ascii="Times New Roman" w:hAnsi="Times New Roman" w:cs="Times New Roman"/>
          <w:color w:val="000000" w:themeColor="text1"/>
        </w:rPr>
        <w:br/>
        <w:t>- Utilize OpenCV's Haar Cascade classifier for face detection.</w:t>
      </w:r>
      <w:r w:rsidRPr="00DC5E6D">
        <w:rPr>
          <w:rFonts w:ascii="Times New Roman" w:hAnsi="Times New Roman" w:cs="Times New Roman"/>
          <w:color w:val="000000" w:themeColor="text1"/>
        </w:rPr>
        <w:br/>
        <w:t>- Process real-time video input from a webcam.</w:t>
      </w:r>
      <w:r w:rsidRPr="00DC5E6D">
        <w:rPr>
          <w:rFonts w:ascii="Times New Roman" w:hAnsi="Times New Roman" w:cs="Times New Roman"/>
          <w:color w:val="000000" w:themeColor="text1"/>
        </w:rPr>
        <w:br/>
        <w:t>- Highlight detected faces dynamically in</w:t>
      </w:r>
      <w:r w:rsidRPr="00DC5E6D">
        <w:rPr>
          <w:rFonts w:ascii="Times New Roman" w:hAnsi="Times New Roman" w:cs="Times New Roman"/>
          <w:color w:val="000000" w:themeColor="text1"/>
        </w:rPr>
        <w:t xml:space="preserve"> the video feed.</w:t>
      </w:r>
    </w:p>
    <w:p w:rsidR="00A4687B" w:rsidRPr="00DC5E6D" w:rsidRDefault="00DC5E6D" w:rsidP="00DC5E6D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3. System Requirements</w:t>
      </w:r>
    </w:p>
    <w:p w:rsidR="00A4687B" w:rsidRPr="00DC5E6D" w:rsidRDefault="00DC5E6D" w:rsidP="00DC5E6D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Hardware</w:t>
      </w:r>
    </w:p>
    <w:p w:rsidR="00A4687B" w:rsidRPr="00DC5E6D" w:rsidRDefault="00DC5E6D" w:rsidP="00DC5E6D">
      <w:pPr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- A computer with a functional webcam.</w:t>
      </w:r>
      <w:r w:rsidRPr="00DC5E6D">
        <w:rPr>
          <w:rFonts w:ascii="Times New Roman" w:hAnsi="Times New Roman" w:cs="Times New Roman"/>
          <w:color w:val="000000" w:themeColor="text1"/>
        </w:rPr>
        <w:br/>
        <w:t>- Minimum 4GB RAM for smooth operation.</w:t>
      </w:r>
    </w:p>
    <w:p w:rsidR="00A4687B" w:rsidRPr="00DC5E6D" w:rsidRDefault="00DC5E6D" w:rsidP="00DC5E6D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Software</w:t>
      </w:r>
    </w:p>
    <w:p w:rsidR="00A4687B" w:rsidRPr="00DC5E6D" w:rsidRDefault="00DC5E6D" w:rsidP="00DC5E6D">
      <w:pPr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- Python 3.7 or higher</w:t>
      </w:r>
      <w:r w:rsidRPr="00DC5E6D">
        <w:rPr>
          <w:rFonts w:ascii="Times New Roman" w:hAnsi="Times New Roman" w:cs="Times New Roman"/>
          <w:color w:val="000000" w:themeColor="text1"/>
        </w:rPr>
        <w:br/>
        <w:t>- OpenCV library (version 4.x or higher)</w:t>
      </w:r>
    </w:p>
    <w:p w:rsidR="00A4687B" w:rsidRPr="00DC5E6D" w:rsidRDefault="00DC5E6D" w:rsidP="00DC5E6D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4. Installation and Setup</w:t>
      </w:r>
    </w:p>
    <w:p w:rsidR="00A4687B" w:rsidRPr="00DC5E6D" w:rsidRDefault="00DC5E6D" w:rsidP="00DC5E6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 Install Python</w:t>
      </w:r>
    </w:p>
    <w:p w:rsidR="00A4687B" w:rsidRPr="00DC5E6D" w:rsidRDefault="00DC5E6D" w:rsidP="00DC5E6D">
      <w:pPr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 xml:space="preserve">Ensure </w:t>
      </w:r>
      <w:r w:rsidRPr="00DC5E6D">
        <w:rPr>
          <w:rFonts w:ascii="Times New Roman" w:hAnsi="Times New Roman" w:cs="Times New Roman"/>
          <w:color w:val="000000" w:themeColor="text1"/>
        </w:rPr>
        <w:t>Python 3.7 or higher is installed. Download it from [python.org](https://www.python.org/).</w:t>
      </w:r>
    </w:p>
    <w:p w:rsidR="00A4687B" w:rsidRPr="00DC5E6D" w:rsidRDefault="00DC5E6D" w:rsidP="00DC5E6D">
      <w:pPr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. Install Required Libraries</w:t>
      </w:r>
    </w:p>
    <w:p w:rsidR="00A4687B" w:rsidRPr="00DC5E6D" w:rsidRDefault="00DC5E6D" w:rsidP="00DC5E6D">
      <w:pPr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Install OpenCV using pip:</w:t>
      </w:r>
    </w:p>
    <w:p w:rsidR="00A4687B" w:rsidRPr="00DC5E6D" w:rsidRDefault="00DC5E6D" w:rsidP="00DC5E6D">
      <w:pPr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pip install opencv-python</w:t>
      </w:r>
      <w:r w:rsidRPr="00DC5E6D">
        <w:rPr>
          <w:rFonts w:ascii="Times New Roman" w:hAnsi="Times New Roman" w:cs="Times New Roman"/>
          <w:color w:val="000000" w:themeColor="text1"/>
        </w:rPr>
        <w:br/>
        <w:t>pip install opencv-contrib-python</w:t>
      </w:r>
    </w:p>
    <w:p w:rsidR="00A4687B" w:rsidRPr="00DC5E6D" w:rsidRDefault="00DC5E6D" w:rsidP="00DC5E6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3. Verify Webcam Access</w:t>
      </w:r>
    </w:p>
    <w:p w:rsidR="00A4687B" w:rsidRPr="00DC5E6D" w:rsidRDefault="00DC5E6D" w:rsidP="00DC5E6D">
      <w:pPr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Test if the webca</w:t>
      </w:r>
      <w:r w:rsidRPr="00DC5E6D">
        <w:rPr>
          <w:rFonts w:ascii="Times New Roman" w:hAnsi="Times New Roman" w:cs="Times New Roman"/>
          <w:color w:val="000000" w:themeColor="text1"/>
        </w:rPr>
        <w:t>m is accessible using a basic OpenCV script.</w:t>
      </w:r>
    </w:p>
    <w:p w:rsidR="00A4687B" w:rsidRPr="00DC5E6D" w:rsidRDefault="00DC5E6D" w:rsidP="00DC5E6D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5. Code Explanation</w:t>
      </w:r>
    </w:p>
    <w:p w:rsidR="00A4687B" w:rsidRPr="00DC5E6D" w:rsidRDefault="00DC5E6D" w:rsidP="00DC5E6D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import cv2</w:t>
      </w:r>
    </w:p>
    <w:p w:rsidR="00A4687B" w:rsidRPr="00DC5E6D" w:rsidRDefault="00DC5E6D" w:rsidP="00DC5E6D">
      <w:pPr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Imports the OpenCV library, which provides computer vision functionalities including face detection.</w:t>
      </w:r>
    </w:p>
    <w:p w:rsidR="00A4687B" w:rsidRPr="00DC5E6D" w:rsidRDefault="00DC5E6D" w:rsidP="00DC5E6D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face_cascade = cv2.CascadeClassifier(cv2.data.haarcascades + 'haarcascade_front</w:t>
      </w:r>
      <w:r w:rsidRPr="00DC5E6D">
        <w:rPr>
          <w:rFonts w:ascii="Times New Roman" w:hAnsi="Times New Roman" w:cs="Times New Roman"/>
          <w:color w:val="000000" w:themeColor="text1"/>
        </w:rPr>
        <w:t>alface_default.xml')</w:t>
      </w:r>
    </w:p>
    <w:p w:rsidR="00A4687B" w:rsidRPr="00DC5E6D" w:rsidRDefault="00DC5E6D" w:rsidP="00DC5E6D">
      <w:pPr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Loads a pre-trained Haar Cascade classifier for detecting faces. The XML file contains the trained model for front-facing face detection.</w:t>
      </w:r>
    </w:p>
    <w:p w:rsidR="00A4687B" w:rsidRPr="00DC5E6D" w:rsidRDefault="00DC5E6D" w:rsidP="00DC5E6D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camera = cv2.VideoCapture(0)</w:t>
      </w:r>
    </w:p>
    <w:p w:rsidR="00A4687B" w:rsidRPr="00DC5E6D" w:rsidRDefault="00DC5E6D" w:rsidP="00DC5E6D">
      <w:pPr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Initializes the webcam for video capture. The index '0' refers to th</w:t>
      </w:r>
      <w:r w:rsidRPr="00DC5E6D">
        <w:rPr>
          <w:rFonts w:ascii="Times New Roman" w:hAnsi="Times New Roman" w:cs="Times New Roman"/>
          <w:color w:val="000000" w:themeColor="text1"/>
        </w:rPr>
        <w:t>e default webcam.</w:t>
      </w:r>
    </w:p>
    <w:p w:rsidR="00A4687B" w:rsidRPr="00DC5E6D" w:rsidRDefault="00DC5E6D" w:rsidP="00DC5E6D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lastRenderedPageBreak/>
        <w:t>camera.set(cv2.CAP_PROP_FRAME_WIDTH, 640)</w:t>
      </w:r>
      <w:r w:rsidRPr="00DC5E6D">
        <w:rPr>
          <w:rFonts w:ascii="Times New Roman" w:hAnsi="Times New Roman" w:cs="Times New Roman"/>
          <w:color w:val="000000" w:themeColor="text1"/>
        </w:rPr>
        <w:br/>
        <w:t>camera.set(cv2.CAP_PROP_FRAME_HEIGHT, 480)</w:t>
      </w:r>
    </w:p>
    <w:p w:rsidR="00A4687B" w:rsidRPr="00DC5E6D" w:rsidRDefault="00DC5E6D" w:rsidP="00DC5E6D">
      <w:pPr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Sets the width and height of the video frames captured by the webcam for consistent resolution.</w:t>
      </w:r>
    </w:p>
    <w:p w:rsidR="00A4687B" w:rsidRPr="00DC5E6D" w:rsidRDefault="00DC5E6D" w:rsidP="00DC5E6D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while True:</w:t>
      </w:r>
    </w:p>
    <w:p w:rsidR="00A4687B" w:rsidRPr="00DC5E6D" w:rsidRDefault="00DC5E6D" w:rsidP="00DC5E6D">
      <w:pPr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 xml:space="preserve">Starts an infinite loop to capture frames </w:t>
      </w:r>
      <w:r w:rsidRPr="00DC5E6D">
        <w:rPr>
          <w:rFonts w:ascii="Times New Roman" w:hAnsi="Times New Roman" w:cs="Times New Roman"/>
          <w:color w:val="000000" w:themeColor="text1"/>
        </w:rPr>
        <w:t>from the webcam until the user exits.</w:t>
      </w:r>
    </w:p>
    <w:p w:rsidR="00A4687B" w:rsidRPr="00DC5E6D" w:rsidRDefault="00DC5E6D" w:rsidP="00DC5E6D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ret, frame = camera.read()</w:t>
      </w:r>
    </w:p>
    <w:p w:rsidR="00A4687B" w:rsidRPr="00DC5E6D" w:rsidRDefault="00DC5E6D" w:rsidP="00DC5E6D">
      <w:pPr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Captures a single frame from the webcam. 'ret' is a boolean indicating success, and 'frame' contains the image data.</w:t>
      </w:r>
    </w:p>
    <w:p w:rsidR="00A4687B" w:rsidRPr="00DC5E6D" w:rsidRDefault="00DC5E6D" w:rsidP="00DC5E6D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gray = cv2.cvtColor(frame, cv2.COLOR_BGR2GRAY)</w:t>
      </w:r>
    </w:p>
    <w:p w:rsidR="00A4687B" w:rsidRPr="00DC5E6D" w:rsidRDefault="00DC5E6D" w:rsidP="00DC5E6D">
      <w:pPr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Converts the frame from col</w:t>
      </w:r>
      <w:r w:rsidRPr="00DC5E6D">
        <w:rPr>
          <w:rFonts w:ascii="Times New Roman" w:hAnsi="Times New Roman" w:cs="Times New Roman"/>
          <w:color w:val="000000" w:themeColor="text1"/>
        </w:rPr>
        <w:t>or (BGR) to grayscale, as Haar cascades work better on grayscale images.</w:t>
      </w:r>
    </w:p>
    <w:p w:rsidR="00A4687B" w:rsidRPr="00DC5E6D" w:rsidRDefault="00DC5E6D" w:rsidP="00DC5E6D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faces = face_cascade.detectMultiScale(</w:t>
      </w:r>
      <w:r w:rsidRPr="00DC5E6D">
        <w:rPr>
          <w:rFonts w:ascii="Times New Roman" w:hAnsi="Times New Roman" w:cs="Times New Roman"/>
          <w:color w:val="000000" w:themeColor="text1"/>
        </w:rPr>
        <w:br/>
        <w:t xml:space="preserve">    gray, scaleFactor=1.1, minNeighbors=5, minSize=(30, 30))</w:t>
      </w:r>
    </w:p>
    <w:p w:rsidR="00A4687B" w:rsidRPr="00DC5E6D" w:rsidRDefault="00DC5E6D" w:rsidP="00DC5E6D">
      <w:pPr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Detects faces in the grayscale image. Parameters adjust the detection sensitivity a</w:t>
      </w:r>
      <w:r w:rsidRPr="00DC5E6D">
        <w:rPr>
          <w:rFonts w:ascii="Times New Roman" w:hAnsi="Times New Roman" w:cs="Times New Roman"/>
          <w:color w:val="000000" w:themeColor="text1"/>
        </w:rPr>
        <w:t>nd size.</w:t>
      </w:r>
    </w:p>
    <w:p w:rsidR="00A4687B" w:rsidRPr="00DC5E6D" w:rsidRDefault="00DC5E6D" w:rsidP="00DC5E6D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for (x, y, w, h) in faces:</w:t>
      </w:r>
      <w:r w:rsidRPr="00DC5E6D">
        <w:rPr>
          <w:rFonts w:ascii="Times New Roman" w:hAnsi="Times New Roman" w:cs="Times New Roman"/>
          <w:color w:val="000000" w:themeColor="text1"/>
        </w:rPr>
        <w:br/>
        <w:t xml:space="preserve">    cv2.rectangle(frame, (x, y), (x+w, y+h), (255, 0, 0), 2)</w:t>
      </w:r>
    </w:p>
    <w:p w:rsidR="00A4687B" w:rsidRPr="00DC5E6D" w:rsidRDefault="00DC5E6D" w:rsidP="00DC5E6D">
      <w:pPr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Loops through detected faces and draws a rectangle around each detected region.</w:t>
      </w:r>
    </w:p>
    <w:p w:rsidR="00A4687B" w:rsidRPr="00DC5E6D" w:rsidRDefault="00DC5E6D" w:rsidP="00DC5E6D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cv2.imshow('Face Detection', frame)</w:t>
      </w:r>
    </w:p>
    <w:p w:rsidR="00A4687B" w:rsidRPr="00DC5E6D" w:rsidRDefault="00DC5E6D" w:rsidP="00DC5E6D">
      <w:pPr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Displays the video frame with rectangles ar</w:t>
      </w:r>
      <w:r w:rsidRPr="00DC5E6D">
        <w:rPr>
          <w:rFonts w:ascii="Times New Roman" w:hAnsi="Times New Roman" w:cs="Times New Roman"/>
          <w:color w:val="000000" w:themeColor="text1"/>
        </w:rPr>
        <w:t>ound detected faces.</w:t>
      </w:r>
    </w:p>
    <w:p w:rsidR="00A4687B" w:rsidRPr="00DC5E6D" w:rsidRDefault="00DC5E6D" w:rsidP="00DC5E6D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if cv2.waitKey(1) &amp; 0xFF == ord('q'):</w:t>
      </w:r>
      <w:r w:rsidRPr="00DC5E6D">
        <w:rPr>
          <w:rFonts w:ascii="Times New Roman" w:hAnsi="Times New Roman" w:cs="Times New Roman"/>
          <w:color w:val="000000" w:themeColor="text1"/>
        </w:rPr>
        <w:br/>
        <w:t xml:space="preserve">    break</w:t>
      </w:r>
    </w:p>
    <w:p w:rsidR="00A4687B" w:rsidRPr="00DC5E6D" w:rsidRDefault="00DC5E6D" w:rsidP="00DC5E6D">
      <w:pPr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Waits for the 'q' key to be pressed to exit the loop.</w:t>
      </w:r>
    </w:p>
    <w:p w:rsidR="00A4687B" w:rsidRPr="00DC5E6D" w:rsidRDefault="00DC5E6D" w:rsidP="00DC5E6D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camera.release()</w:t>
      </w:r>
      <w:r w:rsidRPr="00DC5E6D">
        <w:rPr>
          <w:rFonts w:ascii="Times New Roman" w:hAnsi="Times New Roman" w:cs="Times New Roman"/>
          <w:color w:val="000000" w:themeColor="text1"/>
        </w:rPr>
        <w:br/>
        <w:t>cv2.destroyAllWindows()</w:t>
      </w:r>
    </w:p>
    <w:p w:rsidR="00A4687B" w:rsidRPr="00DC5E6D" w:rsidRDefault="00DC5E6D" w:rsidP="00DC5E6D">
      <w:pPr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Releases the webcam and closes all OpenCV windows.</w:t>
      </w:r>
    </w:p>
    <w:p w:rsidR="00A4687B" w:rsidRPr="00DC5E6D" w:rsidRDefault="00DC5E6D" w:rsidP="00DC5E6D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6. Features</w:t>
      </w:r>
    </w:p>
    <w:p w:rsidR="00A4687B" w:rsidRPr="00DC5E6D" w:rsidRDefault="00DC5E6D" w:rsidP="00DC5E6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 Real-Time Detection</w:t>
      </w:r>
      <w:r w:rsidRPr="00DC5E6D">
        <w:rPr>
          <w:rFonts w:ascii="Times New Roman" w:hAnsi="Times New Roman" w:cs="Times New Roman"/>
          <w:color w:val="000000" w:themeColor="text1"/>
        </w:rPr>
        <w:t>: De</w:t>
      </w:r>
      <w:r w:rsidRPr="00DC5E6D">
        <w:rPr>
          <w:rFonts w:ascii="Times New Roman" w:hAnsi="Times New Roman" w:cs="Times New Roman"/>
          <w:color w:val="000000" w:themeColor="text1"/>
        </w:rPr>
        <w:t>tects faces dynami</w:t>
      </w:r>
      <w:r>
        <w:rPr>
          <w:rFonts w:ascii="Times New Roman" w:hAnsi="Times New Roman" w:cs="Times New Roman"/>
          <w:color w:val="000000" w:themeColor="text1"/>
        </w:rPr>
        <w:t>cally in a live video feed.</w:t>
      </w:r>
      <w:r>
        <w:rPr>
          <w:rFonts w:ascii="Times New Roman" w:hAnsi="Times New Roman" w:cs="Times New Roman"/>
          <w:color w:val="000000" w:themeColor="text1"/>
        </w:rPr>
        <w:br/>
        <w:t>- Adjustable Parameters</w:t>
      </w:r>
      <w:r w:rsidRPr="00DC5E6D">
        <w:rPr>
          <w:rFonts w:ascii="Times New Roman" w:hAnsi="Times New Roman" w:cs="Times New Roman"/>
          <w:color w:val="000000" w:themeColor="text1"/>
        </w:rPr>
        <w:t>: Parameters like `</w:t>
      </w:r>
      <w:proofErr w:type="spellStart"/>
      <w:r w:rsidRPr="00DC5E6D">
        <w:rPr>
          <w:rFonts w:ascii="Times New Roman" w:hAnsi="Times New Roman" w:cs="Times New Roman"/>
          <w:color w:val="000000" w:themeColor="text1"/>
        </w:rPr>
        <w:t>scaleFactor</w:t>
      </w:r>
      <w:proofErr w:type="spellEnd"/>
      <w:r w:rsidRPr="00DC5E6D">
        <w:rPr>
          <w:rFonts w:ascii="Times New Roman" w:hAnsi="Times New Roman" w:cs="Times New Roman"/>
          <w:color w:val="000000" w:themeColor="text1"/>
        </w:rPr>
        <w:t>` and `minNeighbors` can be tuned for bette</w:t>
      </w:r>
      <w:r>
        <w:rPr>
          <w:rFonts w:ascii="Times New Roman" w:hAnsi="Times New Roman" w:cs="Times New Roman"/>
          <w:color w:val="000000" w:themeColor="text1"/>
        </w:rPr>
        <w:t>r performance.</w:t>
      </w:r>
      <w:r>
        <w:rPr>
          <w:rFonts w:ascii="Times New Roman" w:hAnsi="Times New Roman" w:cs="Times New Roman"/>
          <w:color w:val="000000" w:themeColor="text1"/>
        </w:rPr>
        <w:br/>
        <w:t xml:space="preserve">-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t>Ease of Use</w:t>
      </w:r>
      <w:r w:rsidRPr="00DC5E6D">
        <w:rPr>
          <w:rFonts w:ascii="Times New Roman" w:hAnsi="Times New Roman" w:cs="Times New Roman"/>
          <w:color w:val="000000" w:themeColor="text1"/>
        </w:rPr>
        <w:t>: Intuitive interface, simply run the script, and press 'q' to exit.</w:t>
      </w:r>
    </w:p>
    <w:p w:rsidR="00A4687B" w:rsidRPr="00DC5E6D" w:rsidRDefault="00DC5E6D" w:rsidP="00DC5E6D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7. Future</w:t>
      </w:r>
      <w:r w:rsidRPr="00DC5E6D">
        <w:rPr>
          <w:rFonts w:ascii="Times New Roman" w:hAnsi="Times New Roman" w:cs="Times New Roman"/>
          <w:color w:val="000000" w:themeColor="text1"/>
        </w:rPr>
        <w:t xml:space="preserve"> Improvements</w:t>
      </w:r>
    </w:p>
    <w:p w:rsidR="00A4687B" w:rsidRPr="00DC5E6D" w:rsidRDefault="00DC5E6D" w:rsidP="00DC5E6D">
      <w:pPr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- Integrate deep learning models (e.g., DNN, YOLO) for more accurate detection.</w:t>
      </w:r>
      <w:r w:rsidRPr="00DC5E6D">
        <w:rPr>
          <w:rFonts w:ascii="Times New Roman" w:hAnsi="Times New Roman" w:cs="Times New Roman"/>
          <w:color w:val="000000" w:themeColor="text1"/>
        </w:rPr>
        <w:br/>
        <w:t>- Add support for detecting multiple objects like eyes or smiles.</w:t>
      </w:r>
      <w:r w:rsidRPr="00DC5E6D">
        <w:rPr>
          <w:rFonts w:ascii="Times New Roman" w:hAnsi="Times New Roman" w:cs="Times New Roman"/>
          <w:color w:val="000000" w:themeColor="text1"/>
        </w:rPr>
        <w:br/>
        <w:t>- Build a GUI using libraries like PyQt or Tkinter for a better user experience.</w:t>
      </w:r>
    </w:p>
    <w:p w:rsidR="00A4687B" w:rsidRPr="00DC5E6D" w:rsidRDefault="00DC5E6D" w:rsidP="00DC5E6D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8. Conclusion</w:t>
      </w:r>
    </w:p>
    <w:p w:rsidR="00A4687B" w:rsidRPr="00DC5E6D" w:rsidRDefault="00DC5E6D" w:rsidP="00DC5E6D">
      <w:pPr>
        <w:rPr>
          <w:rFonts w:ascii="Times New Roman" w:hAnsi="Times New Roman" w:cs="Times New Roman"/>
          <w:color w:val="000000" w:themeColor="text1"/>
        </w:rPr>
      </w:pPr>
      <w:r w:rsidRPr="00DC5E6D">
        <w:rPr>
          <w:rFonts w:ascii="Times New Roman" w:hAnsi="Times New Roman" w:cs="Times New Roman"/>
          <w:color w:val="000000" w:themeColor="text1"/>
        </w:rPr>
        <w:t>T</w:t>
      </w:r>
      <w:r w:rsidRPr="00DC5E6D">
        <w:rPr>
          <w:rFonts w:ascii="Times New Roman" w:hAnsi="Times New Roman" w:cs="Times New Roman"/>
          <w:color w:val="000000" w:themeColor="text1"/>
        </w:rPr>
        <w:t>his project demonstrates a basic yet powerful application of OpenCV for face detection. It highlights the potential of computer vision in real-world applications like surveillance, authentication systems, and more.</w:t>
      </w:r>
    </w:p>
    <w:sectPr w:rsidR="00A4687B" w:rsidRPr="00DC5E6D" w:rsidSect="00DC5E6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687B"/>
    <w:rsid w:val="00AA1D8D"/>
    <w:rsid w:val="00B47730"/>
    <w:rsid w:val="00CB0664"/>
    <w:rsid w:val="00DC5E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CEF26"/>
  <w14:defaultImageDpi w14:val="300"/>
  <w15:docId w15:val="{7E50E7FC-5C74-4FAE-AEA3-0D00F8D7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93FA6B-A6E1-432A-806F-8D111B286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2024-12-10T06:22:00Z</dcterms:modified>
  <cp:category/>
</cp:coreProperties>
</file>